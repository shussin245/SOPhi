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**Title:** New Employee Onboarding: IT Setup for MacBook Pro</w:t>
      </w:r>
    </w:p>
    <w:p/>
    <w:p>
      <w:r>
        <w:t>**Purpose:** This Standard Operating Procedure (SOP) outlines the steps to set up a new employee's MacBook Pro, including account creation, device provisioning, software installation, network access, and security best practices.</w:t>
      </w:r>
    </w:p>
    <w:p/>
    <w:p>
      <w:r>
        <w:t>**Scope:** This SOP applies to all IT staff responsible for setting up MacBook Pro devices for new employees at EL Sol NEC.</w:t>
      </w:r>
    </w:p>
    <w:p/>
    <w:p>
      <w:r>
        <w:t>**Prerequisites:**</w:t>
      </w:r>
    </w:p>
    <w:p>
      <w:r>
        <w:t>- Access to the internal ticketing system</w:t>
      </w:r>
    </w:p>
    <w:p>
      <w:r>
        <w:t>- Access to InvGate Agent</w:t>
      </w:r>
    </w:p>
    <w:p>
      <w:r>
        <w:t>- Access to the latest macOS version and security patches</w:t>
      </w:r>
    </w:p>
    <w:p>
      <w:r>
        <w:t>- Employee's full name, job title, department, start date, and supervisor</w:t>
      </w:r>
    </w:p>
    <w:p/>
    <w:p>
      <w:r>
        <w:t>**Steps:**</w:t>
      </w:r>
    </w:p>
    <w:p/>
    <w:p>
      <w:r>
        <w:t>1. Assign a ticket labeled “IT Onboarding – [Employee Name]” in the internal ticketing system.</w:t>
      </w:r>
    </w:p>
    <w:p>
      <w:r>
        <w:t>2. Provision the MacBook Pro using the Device Setup and Configuration SOP.</w:t>
      </w:r>
    </w:p>
    <w:p>
      <w:r>
        <w:t>3. Set up the user account, provide applicable permissions, and assign a Microsoft 365 license and other licenses as needed.</w:t>
      </w:r>
    </w:p>
    <w:p>
      <w:r>
        <w:t>4. Enroll the device in InvGate Agent.</w:t>
      </w:r>
    </w:p>
    <w:p>
      <w:r>
        <w:t>5. Update the MacBook Pro to the latest macOS version and security patches.</w:t>
      </w:r>
    </w:p>
    <w:p>
      <w:r>
        <w:t>6. Create a local admin account for IT use and a standard user profile for the assigned employee. Set an initial password and require reset on first login.</w:t>
      </w:r>
    </w:p>
    <w:p>
      <w:r>
        <w:t>7. Install Office 365, VS Code, and any department-specific software as needed.</w:t>
      </w:r>
    </w:p>
    <w:p>
      <w:r>
        <w:t>8. Configure user settings, including web browsers, security software, Adobe Reader, Zoom, PDF tools, or others as specified by the role.</w:t>
      </w:r>
    </w:p>
    <w:p>
      <w:r>
        <w:t>9. Ensure Device Receipt Acknowledgment Form is signed and stored digitally. If the employee is remote, securely ship the device and provide tracking information to HR.</w:t>
      </w:r>
    </w:p>
    <w:p>
      <w:r>
        <w:t>10. Provide the employee supervisor with a summary of accounts and devices provisioned.</w:t>
      </w:r>
    </w:p>
    <w:p>
      <w:r>
        <w:t>11. Verify successful login and access to core systems within 24 hours of the start date. Provide Tier 1 support if login or connectivity issues arise.</w:t>
      </w:r>
    </w:p>
    <w:p>
      <w:r>
        <w:t>12. Record the asset in InvGate and assign an asset tag.</w:t>
      </w:r>
    </w:p>
    <w:p/>
    <w:p>
      <w:r>
        <w:t>**Troubleshooting (Optional):** Common issues may include software installation errors, network connectivity problems, or device enrollment issues. Consult the internal IT Support team for assistance.</w:t>
      </w:r>
    </w:p>
    <w:p/>
    <w:p>
      <w:r>
        <w:t>**References (Optional):** Internal Document Snippet 1, Internal Document Snippet 2, Internal Document Snippet 3, Internal Document Snippet 4, Internal Document Snippet 5, External Information (Web Search) - We will guide you through an IT onboarding checklist that will help streamline the process and set your new hires up for success.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